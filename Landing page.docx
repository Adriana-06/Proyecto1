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35" w:type="dxa"/>
        <w:tblBorders>
          <w:left w:val="single" w:sz="36" w:space="0" w:color="C00000"/>
        </w:tblBorders>
        <w:tblLayout w:type="fixed"/>
        <w:tblCellMar>
          <w:left w:w="144" w:type="dxa"/>
        </w:tblCellMar>
        <w:tblLook w:val="0600" w:firstRow="0" w:lastRow="0" w:firstColumn="0" w:lastColumn="0" w:noHBand="1" w:noVBand="1"/>
      </w:tblPr>
      <w:tblGrid>
        <w:gridCol w:w="9450"/>
      </w:tblGrid>
      <w:tr w:rsidR="00D42A38" w:rsidRPr="00D145FD" w14:paraId="5A467E1E" w14:textId="77777777" w:rsidTr="00D145FD">
        <w:tc>
          <w:tcPr>
            <w:tcW w:w="9450" w:type="dxa"/>
            <w:shd w:val="clear" w:color="auto" w:fill="auto"/>
          </w:tcPr>
          <w:p w14:paraId="65B134E1" w14:textId="5E88C99F" w:rsidR="00D42A38" w:rsidRPr="00D145FD" w:rsidRDefault="00000000" w:rsidP="00D145FD">
            <w:pPr>
              <w:pStyle w:val="Ttulo"/>
              <w:rPr>
                <w:rFonts w:ascii="Proxima Nova Rg" w:hAnsi="Proxima Nova Rg"/>
                <w:lang w:val="es-CR"/>
              </w:rPr>
            </w:pPr>
            <w:sdt>
              <w:sdtPr>
                <w:rPr>
                  <w:rFonts w:ascii="Proxima Nova Rg" w:hAnsi="Proxima Nova Rg"/>
                  <w:lang w:val="es-CR"/>
                </w:rPr>
                <w:id w:val="1768968992"/>
                <w:placeholder>
                  <w:docPart w:val="44E88F73C2914202A0BB21E1D9202935"/>
                </w:placeholder>
                <w15:appearance w15:val="hidden"/>
              </w:sdtPr>
              <w:sdtContent>
                <w:r w:rsidR="00D145FD" w:rsidRPr="00D145FD">
                  <w:rPr>
                    <w:rFonts w:ascii="Proxima Nova Rg" w:hAnsi="Proxima Nova Rg"/>
                    <w:caps w:val="0"/>
                    <w:lang w:val="es-CR"/>
                  </w:rPr>
                  <w:t>Landing page</w:t>
                </w:r>
              </w:sdtContent>
            </w:sdt>
            <w:r w:rsidR="00D42A38" w:rsidRPr="00D145FD">
              <w:rPr>
                <w:rFonts w:ascii="Proxima Nova Rg" w:hAnsi="Proxima Nova Rg"/>
                <w:lang w:val="es-CR"/>
              </w:rPr>
              <w:t xml:space="preserve"> </w:t>
            </w:r>
          </w:p>
        </w:tc>
      </w:tr>
      <w:tr w:rsidR="00D42A38" w:rsidRPr="00371F80" w14:paraId="74BC499C" w14:textId="77777777" w:rsidTr="00D145FD">
        <w:tc>
          <w:tcPr>
            <w:tcW w:w="9450" w:type="dxa"/>
            <w:shd w:val="clear" w:color="auto" w:fill="auto"/>
          </w:tcPr>
          <w:p w14:paraId="1C9B5F5D" w14:textId="08E0EDE3" w:rsidR="00D42A38" w:rsidRPr="00D145FD" w:rsidRDefault="00000000" w:rsidP="00D42A38">
            <w:pPr>
              <w:pStyle w:val="Subttulo"/>
              <w:rPr>
                <w:rFonts w:ascii="Proxima Nova Rg" w:hAnsi="Proxima Nova Rg"/>
                <w:lang w:val="es-CR"/>
              </w:rPr>
            </w:pPr>
            <w:sdt>
              <w:sdtPr>
                <w:rPr>
                  <w:rFonts w:ascii="Proxima Nova Rg" w:hAnsi="Proxima Nova Rg"/>
                  <w:lang w:val="es-CR"/>
                </w:rPr>
                <w:id w:val="454913466"/>
                <w:placeholder>
                  <w:docPart w:val="C51C344264FC4F14BD82AC044EEDF982"/>
                </w:placeholder>
                <w15:appearance w15:val="hidden"/>
              </w:sdtPr>
              <w:sdtContent>
                <w:r w:rsidR="00D145FD" w:rsidRPr="00D145FD">
                  <w:rPr>
                    <w:rFonts w:ascii="Proxima Nova Rg" w:hAnsi="Proxima Nova Rg"/>
                    <w:lang w:val="es-CR"/>
                  </w:rPr>
                  <w:t>Fecha de entrega: 06/10/2023</w:t>
                </w:r>
              </w:sdtContent>
            </w:sdt>
            <w:r w:rsidR="00D42A38" w:rsidRPr="00D145FD">
              <w:rPr>
                <w:rFonts w:ascii="Proxima Nova Rg" w:hAnsi="Proxima Nova Rg"/>
                <w:lang w:val="es-CR"/>
              </w:rPr>
              <w:t xml:space="preserve"> </w:t>
            </w:r>
          </w:p>
          <w:p w14:paraId="5D6131B1" w14:textId="3981DB13" w:rsidR="00D145FD" w:rsidRPr="00D145FD" w:rsidRDefault="00D145FD" w:rsidP="00D145FD">
            <w:pPr>
              <w:rPr>
                <w:sz w:val="22"/>
                <w:szCs w:val="22"/>
                <w:lang w:val="es-CR"/>
              </w:rPr>
            </w:pPr>
            <w:r w:rsidRPr="00D145FD">
              <w:rPr>
                <w:rFonts w:ascii="Proxima Nova Rg" w:hAnsi="Proxima Nova Rg" w:cs="Times New Roman (Body CS)"/>
                <w:b/>
                <w:bCs/>
                <w:color w:val="C00000"/>
                <w:spacing w:val="10"/>
                <w:sz w:val="22"/>
                <w:szCs w:val="22"/>
                <w:lang w:val="es-CR"/>
              </w:rPr>
              <w:t>Programación III</w:t>
            </w:r>
          </w:p>
        </w:tc>
      </w:tr>
    </w:tbl>
    <w:p w14:paraId="7660DE9A" w14:textId="3812DB0F" w:rsidR="00325DA6" w:rsidRPr="00D145FD" w:rsidRDefault="00B43F06" w:rsidP="00325DA6">
      <w:pPr>
        <w:rPr>
          <w:rFonts w:ascii="Proxima Nova Rg" w:hAnsi="Proxima Nova Rg"/>
          <w:lang w:val="es-CR"/>
        </w:rPr>
      </w:pPr>
      <w:r w:rsidRPr="00D145FD">
        <w:rPr>
          <w:noProof/>
          <w:lang w:val="es-CR"/>
        </w:rPr>
        <w:drawing>
          <wp:anchor distT="0" distB="0" distL="114300" distR="114300" simplePos="0" relativeHeight="251658240" behindDoc="0" locked="0" layoutInCell="1" allowOverlap="1" wp14:anchorId="2D30FDCA" wp14:editId="196EAD1C">
            <wp:simplePos x="0" y="0"/>
            <wp:positionH relativeFrom="margin">
              <wp:posOffset>5326380</wp:posOffset>
            </wp:positionH>
            <wp:positionV relativeFrom="paragraph">
              <wp:posOffset>-1581785</wp:posOffset>
            </wp:positionV>
            <wp:extent cx="1219200" cy="991643"/>
            <wp:effectExtent l="0" t="0" r="0" b="0"/>
            <wp:wrapNone/>
            <wp:docPr id="530854010" name="Picture 1" descr="A black and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54010" name="Picture 1" descr="A black and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9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8C0BD" w14:textId="3C1CDFC6" w:rsidR="003312ED" w:rsidRPr="00D145FD" w:rsidRDefault="00D145FD" w:rsidP="00325DA6">
      <w:pPr>
        <w:pStyle w:val="Ttulo1"/>
        <w:spacing w:before="0"/>
        <w:rPr>
          <w:rFonts w:ascii="Proxima Nova Rg" w:hAnsi="Proxima Nova Rg"/>
          <w:lang w:val="es-CR"/>
        </w:rPr>
      </w:pPr>
      <w:r>
        <w:rPr>
          <w:rFonts w:ascii="Proxima Nova Rg" w:hAnsi="Proxima Nova Rg"/>
          <w:lang w:val="es-CR"/>
        </w:rPr>
        <w:t>Descripción general</w:t>
      </w:r>
    </w:p>
    <w:p w14:paraId="6B170A2B" w14:textId="0F762783" w:rsidR="003312ED" w:rsidRPr="00D145FD" w:rsidRDefault="00000000" w:rsidP="00D42A38">
      <w:pPr>
        <w:pStyle w:val="Ttulo2"/>
        <w:rPr>
          <w:rFonts w:ascii="Proxima Nova Rg" w:hAnsi="Proxima Nova Rg"/>
          <w:sz w:val="28"/>
          <w:szCs w:val="20"/>
          <w:lang w:val="es-CR"/>
        </w:rPr>
      </w:pPr>
      <w:sdt>
        <w:sdtPr>
          <w:rPr>
            <w:rFonts w:ascii="Proxima Nova Rg" w:hAnsi="Proxima Nova Rg"/>
            <w:sz w:val="28"/>
            <w:szCs w:val="20"/>
            <w:lang w:val="es-CR"/>
          </w:rPr>
          <w:id w:val="-257369583"/>
          <w:placeholder>
            <w:docPart w:val="14CDDA06F3454427B079B7AFC48B0A14"/>
          </w:placeholder>
          <w15:appearance w15:val="hidden"/>
        </w:sdtPr>
        <w:sdtContent>
          <w:r w:rsidR="00D145FD" w:rsidRPr="00D145FD">
            <w:rPr>
              <w:rFonts w:ascii="Proxima Nova Rg" w:hAnsi="Proxima Nova Rg"/>
              <w:sz w:val="28"/>
              <w:szCs w:val="20"/>
              <w:lang w:val="es-CR"/>
            </w:rPr>
            <w:t>Crear una página web tipo Landing Page</w:t>
          </w:r>
        </w:sdtContent>
      </w:sdt>
      <w:r w:rsidR="00D42A38" w:rsidRPr="00D145FD">
        <w:rPr>
          <w:rFonts w:ascii="Proxima Nova Rg" w:hAnsi="Proxima Nova Rg"/>
          <w:sz w:val="28"/>
          <w:szCs w:val="20"/>
          <w:lang w:val="es-CR"/>
        </w:rPr>
        <w:t xml:space="preserve">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371F80" w14:paraId="4995A349" w14:textId="77777777" w:rsidTr="0097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6DEE0908" w14:textId="71EC56D2" w:rsidR="005D4DC9" w:rsidRPr="00D145FD" w:rsidRDefault="005D4DC9" w:rsidP="007664E8">
            <w:pPr>
              <w:rPr>
                <w:rFonts w:ascii="Proxima Nova Rg" w:hAnsi="Proxima Nova Rg"/>
                <w:lang w:val="es-CR"/>
              </w:rPr>
            </w:pPr>
          </w:p>
        </w:tc>
        <w:tc>
          <w:tcPr>
            <w:tcW w:w="4692" w:type="pct"/>
            <w:shd w:val="clear" w:color="auto" w:fill="auto"/>
          </w:tcPr>
          <w:p w14:paraId="1C2110A8" w14:textId="0846095F" w:rsidR="00D145FD" w:rsidRDefault="00D145FD" w:rsidP="00D145FD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 Rg" w:hAnsi="Proxima Nova Rg"/>
                <w:i w:val="0"/>
                <w:iCs w:val="0"/>
                <w:sz w:val="24"/>
                <w:szCs w:val="28"/>
                <w:lang w:val="es-CR"/>
              </w:rPr>
            </w:pPr>
            <w:r>
              <w:rPr>
                <w:rFonts w:ascii="Proxima Nova Rg" w:hAnsi="Proxima Nova Rg"/>
                <w:i w:val="0"/>
                <w:iCs w:val="0"/>
                <w:sz w:val="24"/>
                <w:szCs w:val="28"/>
                <w:lang w:val="es-CR"/>
              </w:rPr>
              <w:t xml:space="preserve">La página representará una compañía o empresa. El tema de la página es a gusto del grupo. </w:t>
            </w:r>
          </w:p>
          <w:p w14:paraId="26BF0B4A" w14:textId="77777777" w:rsidR="00D145FD" w:rsidRDefault="00D145FD" w:rsidP="00D145FD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 Rg" w:hAnsi="Proxima Nova Rg"/>
                <w:i w:val="0"/>
                <w:iCs w:val="0"/>
                <w:sz w:val="24"/>
                <w:szCs w:val="28"/>
                <w:lang w:val="es-CR"/>
              </w:rPr>
            </w:pPr>
            <w:r>
              <w:rPr>
                <w:rFonts w:ascii="Proxima Nova Rg" w:hAnsi="Proxima Nova Rg"/>
                <w:i w:val="0"/>
                <w:iCs w:val="0"/>
                <w:sz w:val="24"/>
                <w:szCs w:val="28"/>
                <w:lang w:val="es-CR"/>
              </w:rPr>
              <w:t>La página será meramente informativa.</w:t>
            </w:r>
          </w:p>
          <w:p w14:paraId="3CBD790F" w14:textId="77777777" w:rsidR="00D145FD" w:rsidRDefault="00D145FD" w:rsidP="00D145FD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 Rg" w:hAnsi="Proxima Nova Rg"/>
                <w:i w:val="0"/>
                <w:iCs w:val="0"/>
                <w:sz w:val="24"/>
                <w:szCs w:val="28"/>
                <w:lang w:val="es-CR"/>
              </w:rPr>
            </w:pPr>
            <w:r>
              <w:rPr>
                <w:rFonts w:ascii="Proxima Nova Rg" w:hAnsi="Proxima Nova Rg"/>
                <w:i w:val="0"/>
                <w:iCs w:val="0"/>
                <w:sz w:val="24"/>
                <w:szCs w:val="28"/>
                <w:lang w:val="es-CR"/>
              </w:rPr>
              <w:t>Se deberán realizar prototipos o wireframes previos.</w:t>
            </w:r>
          </w:p>
          <w:p w14:paraId="4C39343B" w14:textId="73EA4810" w:rsidR="00D90982" w:rsidRPr="00D145FD" w:rsidRDefault="00D90982" w:rsidP="00D145FD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 Rg" w:hAnsi="Proxima Nova Rg"/>
                <w:i w:val="0"/>
                <w:iCs w:val="0"/>
                <w:sz w:val="24"/>
                <w:szCs w:val="28"/>
                <w:lang w:val="es-CR"/>
              </w:rPr>
            </w:pPr>
            <w:r>
              <w:rPr>
                <w:rFonts w:ascii="Proxima Nova Rg" w:hAnsi="Proxima Nova Rg"/>
                <w:i w:val="0"/>
                <w:iCs w:val="0"/>
                <w:sz w:val="24"/>
                <w:szCs w:val="28"/>
                <w:lang w:val="es-CR"/>
              </w:rPr>
              <w:t>La página será expuesta y defendida por el grupo.</w:t>
            </w:r>
          </w:p>
        </w:tc>
      </w:tr>
    </w:tbl>
    <w:p w14:paraId="697C8238" w14:textId="58AD5CCB" w:rsidR="00D145FD" w:rsidRPr="00340900" w:rsidRDefault="00D145FD" w:rsidP="00D145FD">
      <w:pPr>
        <w:pStyle w:val="Ttulo2"/>
        <w:rPr>
          <w:rFonts w:ascii="Proxima Nova Rg" w:hAnsi="Proxima Nova Rg"/>
          <w:lang w:val="es-CR"/>
        </w:rPr>
      </w:pPr>
      <w:r>
        <w:rPr>
          <w:rFonts w:ascii="Proxima Nova Rg" w:hAnsi="Proxima Nova Rg"/>
          <w:lang w:val="es-CR"/>
        </w:rPr>
        <w:t>¿Qué se espera como mínimo que contenga la página?</w:t>
      </w:r>
    </w:p>
    <w:p w14:paraId="223DD8F8" w14:textId="665F1A30" w:rsidR="003312ED" w:rsidRPr="00D145FD" w:rsidRDefault="00D145FD" w:rsidP="00340900">
      <w:pPr>
        <w:ind w:firstLine="360"/>
        <w:rPr>
          <w:rFonts w:ascii="Proxima Nova Rg" w:hAnsi="Proxima Nova Rg"/>
          <w:b/>
          <w:bCs/>
          <w:sz w:val="24"/>
          <w:szCs w:val="24"/>
          <w:lang w:val="es-CR"/>
        </w:rPr>
      </w:pPr>
      <w:r w:rsidRPr="00D145FD">
        <w:rPr>
          <w:rFonts w:ascii="Proxima Nova Rg" w:hAnsi="Proxima Nova Rg"/>
          <w:b/>
          <w:bCs/>
          <w:sz w:val="24"/>
          <w:szCs w:val="24"/>
          <w:lang w:val="es-CR"/>
        </w:rPr>
        <w:t>La página como mínimo deberá tener las siguientes secciones:</w:t>
      </w:r>
    </w:p>
    <w:p w14:paraId="04A9131B" w14:textId="73A93E3D" w:rsidR="00D145FD" w:rsidRDefault="00D145FD" w:rsidP="00D145FD">
      <w:pPr>
        <w:pStyle w:val="Prrafodelista"/>
        <w:numPr>
          <w:ilvl w:val="0"/>
          <w:numId w:val="18"/>
        </w:numPr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</w:pPr>
      <w:r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  <w:t>Un Header con Logo y/o Nombre</w:t>
      </w:r>
    </w:p>
    <w:p w14:paraId="3C850D3B" w14:textId="75C7FFBA" w:rsidR="00D145FD" w:rsidRDefault="00D145FD" w:rsidP="00D145FD">
      <w:pPr>
        <w:pStyle w:val="Prrafodelista"/>
        <w:numPr>
          <w:ilvl w:val="0"/>
          <w:numId w:val="18"/>
        </w:numPr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</w:pPr>
      <w:r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  <w:t>Una sección tipo Banner donde se describa de forma breve el negocio, empresa o lo que represente el tema seleccionado para la página.</w:t>
      </w:r>
    </w:p>
    <w:p w14:paraId="6C3F797C" w14:textId="5A0ED730" w:rsidR="00D145FD" w:rsidRDefault="00D145FD" w:rsidP="00D145FD">
      <w:pPr>
        <w:pStyle w:val="Prrafodelista"/>
        <w:numPr>
          <w:ilvl w:val="0"/>
          <w:numId w:val="18"/>
        </w:numPr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</w:pPr>
      <w:r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  <w:t>Una sección tipo Servicios que se ofrezcan o describan a través la página.</w:t>
      </w:r>
    </w:p>
    <w:p w14:paraId="7099F099" w14:textId="6A784123" w:rsidR="00D145FD" w:rsidRDefault="00D145FD" w:rsidP="00D145FD">
      <w:pPr>
        <w:pStyle w:val="Prrafodelista"/>
        <w:numPr>
          <w:ilvl w:val="1"/>
          <w:numId w:val="18"/>
        </w:numPr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</w:pPr>
      <w:r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  <w:t>Cada Servicio debe mostrar un logo o icono y una descripción breve.</w:t>
      </w:r>
    </w:p>
    <w:p w14:paraId="5CAD6FE0" w14:textId="541A73F8" w:rsidR="00D145FD" w:rsidRDefault="00D145FD" w:rsidP="00D145FD">
      <w:pPr>
        <w:pStyle w:val="Prrafodelista"/>
        <w:numPr>
          <w:ilvl w:val="0"/>
          <w:numId w:val="18"/>
        </w:numPr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</w:pPr>
      <w:r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  <w:t>Una sección tipo Galería que muestre fotos, productos, proyectos, etc. que el negocio ofrece.</w:t>
      </w:r>
    </w:p>
    <w:p w14:paraId="443FC998" w14:textId="765DF24C" w:rsidR="00D145FD" w:rsidRDefault="00D145FD" w:rsidP="00D145FD">
      <w:pPr>
        <w:pStyle w:val="Prrafodelista"/>
        <w:numPr>
          <w:ilvl w:val="0"/>
          <w:numId w:val="18"/>
        </w:numPr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</w:pPr>
      <w:r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  <w:t>Una sección de formulario de Contacto.</w:t>
      </w:r>
    </w:p>
    <w:p w14:paraId="68FF0F23" w14:textId="4AA5B085" w:rsidR="00D145FD" w:rsidRDefault="00D145FD" w:rsidP="00D145FD">
      <w:pPr>
        <w:pStyle w:val="Prrafodelista"/>
        <w:numPr>
          <w:ilvl w:val="0"/>
          <w:numId w:val="18"/>
        </w:numPr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</w:pPr>
      <w:r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  <w:t>Un footer</w:t>
      </w:r>
    </w:p>
    <w:p w14:paraId="77349CB3" w14:textId="77777777" w:rsidR="00D145FD" w:rsidRDefault="00D145FD" w:rsidP="00D145FD">
      <w:pPr>
        <w:pStyle w:val="Prrafodelista"/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</w:pPr>
    </w:p>
    <w:p w14:paraId="3400DBB3" w14:textId="52C2FFE9" w:rsidR="00D145FD" w:rsidRPr="00D145FD" w:rsidRDefault="00D145FD" w:rsidP="00D145FD">
      <w:pPr>
        <w:pStyle w:val="Prrafodelista"/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</w:pPr>
      <w:r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  <w:t>Nota: Pueden incluir las secciones que el grupo crea pertinentes, pero como mínimo deben existir las mencionadas.</w:t>
      </w:r>
    </w:p>
    <w:p w14:paraId="39B956C5" w14:textId="1223425F" w:rsidR="003312ED" w:rsidRPr="00D145FD" w:rsidRDefault="00000000">
      <w:pPr>
        <w:pStyle w:val="Ttulo2"/>
        <w:rPr>
          <w:rFonts w:ascii="Proxima Nova Rg" w:hAnsi="Proxima Nova Rg"/>
          <w:lang w:val="es-CR"/>
        </w:rPr>
      </w:pPr>
      <w:sdt>
        <w:sdtPr>
          <w:rPr>
            <w:rFonts w:ascii="Proxima Nova Rg" w:hAnsi="Proxima Nova Rg"/>
            <w:lang w:val="es-CR"/>
          </w:rPr>
          <w:id w:val="673848302"/>
          <w:placeholder>
            <w:docPart w:val="AC63AEEA7D85439FA4B3660AB6FA6B6B"/>
          </w:placeholder>
          <w15:appearance w15:val="hidden"/>
        </w:sdtPr>
        <w:sdtContent>
          <w:r w:rsidR="00D145FD">
            <w:rPr>
              <w:rFonts w:ascii="Proxima Nova Rg" w:hAnsi="Proxima Nova Rg"/>
              <w:lang w:val="es-CR"/>
            </w:rPr>
            <w:t>¿Qué aspectos se evaluarán?</w:t>
          </w:r>
        </w:sdtContent>
      </w:sdt>
      <w:r w:rsidR="00D42A38" w:rsidRPr="00D145FD">
        <w:rPr>
          <w:rFonts w:ascii="Proxima Nova Rg" w:hAnsi="Proxima Nova Rg"/>
          <w:lang w:val="es-CR"/>
        </w:rPr>
        <w:t xml:space="preserve"> </w:t>
      </w:r>
    </w:p>
    <w:p w14:paraId="40A79CB0" w14:textId="75A154BD" w:rsidR="00340900" w:rsidRDefault="00340900" w:rsidP="00340900">
      <w:pPr>
        <w:pStyle w:val="Prrafodelista"/>
        <w:numPr>
          <w:ilvl w:val="0"/>
          <w:numId w:val="18"/>
        </w:numPr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</w:pPr>
      <w:r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  <w:t>Creación de wireframes o prototipos</w:t>
      </w:r>
    </w:p>
    <w:p w14:paraId="1D02A157" w14:textId="4239DB87" w:rsidR="00340900" w:rsidRDefault="00340900" w:rsidP="00340900">
      <w:pPr>
        <w:pStyle w:val="Prrafodelista"/>
        <w:numPr>
          <w:ilvl w:val="0"/>
          <w:numId w:val="18"/>
        </w:numPr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</w:pPr>
      <w:r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  <w:t>Uso de Grid y Flex</w:t>
      </w:r>
    </w:p>
    <w:p w14:paraId="08F44BFE" w14:textId="6DB07BC9" w:rsidR="00340900" w:rsidRPr="00340900" w:rsidRDefault="00340900" w:rsidP="00340900">
      <w:pPr>
        <w:pStyle w:val="Prrafodelista"/>
        <w:numPr>
          <w:ilvl w:val="0"/>
          <w:numId w:val="18"/>
        </w:numPr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</w:pPr>
      <w:r w:rsidRPr="00340900"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  <w:t>No se permite usar ningún framework de CSS</w:t>
      </w:r>
    </w:p>
    <w:p w14:paraId="1F140A65" w14:textId="6620A2CD" w:rsidR="00340900" w:rsidRDefault="00340900" w:rsidP="00340900">
      <w:pPr>
        <w:pStyle w:val="Prrafodelista"/>
        <w:numPr>
          <w:ilvl w:val="0"/>
          <w:numId w:val="18"/>
        </w:numPr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</w:pPr>
      <w:r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  <w:lastRenderedPageBreak/>
        <w:t>La información que la página mostrará deberá provenir de un solo archivo JSON mockup.</w:t>
      </w:r>
    </w:p>
    <w:p w14:paraId="23BF2BFC" w14:textId="65CB5D2F" w:rsidR="00340900" w:rsidRDefault="00340900" w:rsidP="00340900">
      <w:pPr>
        <w:pStyle w:val="Prrafodelista"/>
        <w:numPr>
          <w:ilvl w:val="0"/>
          <w:numId w:val="18"/>
        </w:numPr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</w:pPr>
      <w:r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  <w:t>Uso de fetch correctamente</w:t>
      </w:r>
    </w:p>
    <w:p w14:paraId="5EDF843B" w14:textId="31491905" w:rsidR="00340900" w:rsidRDefault="00340900" w:rsidP="00340900">
      <w:pPr>
        <w:pStyle w:val="Prrafodelista"/>
        <w:numPr>
          <w:ilvl w:val="0"/>
          <w:numId w:val="18"/>
        </w:numPr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</w:pPr>
      <w:r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  <w:t>La página deberá ser 100% legible, colores, contrastes, etc.</w:t>
      </w:r>
    </w:p>
    <w:p w14:paraId="69B90EA6" w14:textId="0B0178C5" w:rsidR="00D90982" w:rsidRDefault="00D90982" w:rsidP="00340900">
      <w:pPr>
        <w:pStyle w:val="Prrafodelista"/>
        <w:numPr>
          <w:ilvl w:val="0"/>
          <w:numId w:val="18"/>
        </w:numPr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</w:pPr>
      <w:r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  <w:t>Exposición y defensa del proyecto.</w:t>
      </w:r>
    </w:p>
    <w:p w14:paraId="764381D7" w14:textId="77777777" w:rsidR="003312ED" w:rsidRPr="00D145FD" w:rsidRDefault="003312ED">
      <w:pPr>
        <w:rPr>
          <w:rFonts w:ascii="Proxima Nova Rg" w:hAnsi="Proxima Nova Rg"/>
          <w:lang w:val="es-CR"/>
        </w:rPr>
      </w:pPr>
    </w:p>
    <w:p w14:paraId="16D91A1B" w14:textId="0F24CB24" w:rsidR="003312ED" w:rsidRPr="00D145FD" w:rsidRDefault="00340900">
      <w:pPr>
        <w:pStyle w:val="Ttulo1"/>
        <w:rPr>
          <w:rFonts w:ascii="Proxima Nova Rg" w:hAnsi="Proxima Nova Rg"/>
          <w:lang w:val="es-CR"/>
        </w:rPr>
      </w:pPr>
      <w:r>
        <w:rPr>
          <w:rFonts w:ascii="Proxima Nova Rg" w:hAnsi="Proxima Nova Rg"/>
          <w:lang w:val="es-CR"/>
        </w:rPr>
        <w:t>Incluir los integrantes del grupo</w:t>
      </w:r>
    </w:p>
    <w:p w14:paraId="21CB412C" w14:textId="29401454" w:rsidR="003312ED" w:rsidRPr="00340900" w:rsidRDefault="00340900">
      <w:pPr>
        <w:rPr>
          <w:rFonts w:ascii="Proxima Nova Rg" w:hAnsi="Proxima Nova Rg"/>
          <w:b/>
          <w:bCs/>
          <w:sz w:val="24"/>
          <w:szCs w:val="24"/>
          <w:lang w:val="es-CR"/>
        </w:rPr>
      </w:pPr>
      <w:r w:rsidRPr="00340900">
        <w:rPr>
          <w:rFonts w:ascii="Proxima Nova Rg" w:hAnsi="Proxima Nova Rg"/>
          <w:b/>
          <w:bCs/>
          <w:sz w:val="24"/>
          <w:szCs w:val="24"/>
          <w:lang w:val="es-CR"/>
        </w:rPr>
        <w:t>Grupo</w:t>
      </w:r>
    </w:p>
    <w:tbl>
      <w:tblPr>
        <w:tblStyle w:val="ProjectScopeTable"/>
        <w:tblW w:w="5000" w:type="pct"/>
        <w:tblLook w:val="0620" w:firstRow="1" w:lastRow="0" w:firstColumn="0" w:lastColumn="0" w:noHBand="1" w:noVBand="1"/>
        <w:tblDescription w:val="Table to enter Name, Title, and Date"/>
      </w:tblPr>
      <w:tblGrid>
        <w:gridCol w:w="535"/>
        <w:gridCol w:w="5700"/>
        <w:gridCol w:w="3115"/>
      </w:tblGrid>
      <w:tr w:rsidR="00340900" w:rsidRPr="00D145FD" w14:paraId="1ADE4486" w14:textId="77777777" w:rsidTr="00340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tcW w:w="286" w:type="pct"/>
          </w:tcPr>
          <w:p w14:paraId="065A7BEA" w14:textId="72F1FA95" w:rsidR="00340900" w:rsidRPr="00D145FD" w:rsidRDefault="00340900" w:rsidP="004E0E4E">
            <w:pPr>
              <w:rPr>
                <w:rFonts w:ascii="Proxima Nova Rg" w:hAnsi="Proxima Nova Rg"/>
                <w:lang w:val="es-CR"/>
              </w:rPr>
            </w:pPr>
            <w:r>
              <w:rPr>
                <w:rFonts w:ascii="Proxima Nova Rg" w:hAnsi="Proxima Nova Rg"/>
                <w:lang w:val="es-CR"/>
              </w:rPr>
              <w:t>#</w:t>
            </w:r>
          </w:p>
        </w:tc>
        <w:tc>
          <w:tcPr>
            <w:tcW w:w="3048" w:type="pct"/>
          </w:tcPr>
          <w:p w14:paraId="0D8FF3C7" w14:textId="34FDC424" w:rsidR="00340900" w:rsidRPr="00D145FD" w:rsidRDefault="00000000" w:rsidP="004E0E4E">
            <w:pPr>
              <w:rPr>
                <w:rFonts w:ascii="Proxima Nova Rg" w:hAnsi="Proxima Nova Rg"/>
                <w:lang w:val="es-CR"/>
              </w:rPr>
            </w:pPr>
            <w:sdt>
              <w:sdtPr>
                <w:rPr>
                  <w:rFonts w:ascii="Proxima Nova Rg" w:hAnsi="Proxima Nova Rg"/>
                  <w:lang w:val="es-CR"/>
                </w:rPr>
                <w:alias w:val="Name:"/>
                <w:tag w:val="Name:"/>
                <w:id w:val="906499201"/>
                <w:placeholder>
                  <w:docPart w:val="19E375425C8F490B81E1D7E1AAD56837"/>
                </w:placeholder>
                <w:temporary/>
                <w:showingPlcHdr/>
                <w15:appearance w15:val="hidden"/>
              </w:sdtPr>
              <w:sdtContent>
                <w:r w:rsidR="00340900" w:rsidRPr="00D145FD">
                  <w:rPr>
                    <w:rFonts w:ascii="Proxima Nova Rg" w:hAnsi="Proxima Nova Rg"/>
                    <w:lang w:val="es-CR"/>
                  </w:rPr>
                  <w:t>Name</w:t>
                </w:r>
              </w:sdtContent>
            </w:sdt>
          </w:p>
        </w:tc>
        <w:tc>
          <w:tcPr>
            <w:tcW w:w="1666" w:type="pct"/>
          </w:tcPr>
          <w:p w14:paraId="6687D502" w14:textId="5F596C04" w:rsidR="00340900" w:rsidRPr="00D145FD" w:rsidRDefault="00340900" w:rsidP="004E0E4E">
            <w:pPr>
              <w:rPr>
                <w:rFonts w:ascii="Proxima Nova Rg" w:hAnsi="Proxima Nova Rg"/>
                <w:lang w:val="es-CR"/>
              </w:rPr>
            </w:pPr>
            <w:r>
              <w:rPr>
                <w:rFonts w:ascii="Proxima Nova Rg" w:hAnsi="Proxima Nova Rg"/>
                <w:lang w:val="es-CR"/>
              </w:rPr>
              <w:t>Cédula</w:t>
            </w:r>
          </w:p>
        </w:tc>
      </w:tr>
      <w:tr w:rsidR="00340900" w:rsidRPr="00D145FD" w14:paraId="46B9A879" w14:textId="77777777" w:rsidTr="00340900">
        <w:trPr>
          <w:trHeight w:val="402"/>
        </w:trPr>
        <w:tc>
          <w:tcPr>
            <w:tcW w:w="286" w:type="pct"/>
          </w:tcPr>
          <w:p w14:paraId="1F06E944" w14:textId="7C178175" w:rsidR="00340900" w:rsidRPr="00D145FD" w:rsidRDefault="00340900">
            <w:pPr>
              <w:rPr>
                <w:rFonts w:ascii="Proxima Nova Rg" w:hAnsi="Proxima Nova Rg"/>
                <w:lang w:val="es-CR"/>
              </w:rPr>
            </w:pPr>
            <w:r>
              <w:rPr>
                <w:rFonts w:ascii="Proxima Nova Rg" w:hAnsi="Proxima Nova Rg"/>
                <w:lang w:val="es-CR"/>
              </w:rPr>
              <w:t>1</w:t>
            </w:r>
          </w:p>
        </w:tc>
        <w:tc>
          <w:tcPr>
            <w:tcW w:w="3048" w:type="pct"/>
          </w:tcPr>
          <w:p w14:paraId="5BF799C0" w14:textId="2322E53A" w:rsidR="00340900" w:rsidRPr="00D145FD" w:rsidRDefault="00371F80">
            <w:pPr>
              <w:rPr>
                <w:rFonts w:ascii="Proxima Nova Rg" w:hAnsi="Proxima Nova Rg"/>
                <w:lang w:val="es-CR"/>
              </w:rPr>
            </w:pPr>
            <w:r>
              <w:rPr>
                <w:rFonts w:ascii="Proxima Nova Rg" w:hAnsi="Proxima Nova Rg"/>
                <w:lang w:val="es-CR"/>
              </w:rPr>
              <w:t>Oscar Zuñiga</w:t>
            </w:r>
          </w:p>
        </w:tc>
        <w:tc>
          <w:tcPr>
            <w:tcW w:w="1666" w:type="pct"/>
          </w:tcPr>
          <w:p w14:paraId="44D2491F" w14:textId="1FD7BBED" w:rsidR="00340900" w:rsidRPr="00D145FD" w:rsidRDefault="00371F80">
            <w:pPr>
              <w:rPr>
                <w:rFonts w:ascii="Proxima Nova Rg" w:hAnsi="Proxima Nova Rg"/>
                <w:lang w:val="es-CR"/>
              </w:rPr>
            </w:pPr>
            <w:r>
              <w:rPr>
                <w:rFonts w:ascii="Proxima Nova Rg" w:hAnsi="Proxima Nova Rg"/>
                <w:lang w:val="es-CR"/>
              </w:rPr>
              <w:t>504560557</w:t>
            </w:r>
          </w:p>
        </w:tc>
      </w:tr>
      <w:tr w:rsidR="00340900" w:rsidRPr="00D145FD" w14:paraId="11BD8551" w14:textId="77777777" w:rsidTr="00340900">
        <w:trPr>
          <w:trHeight w:val="402"/>
        </w:trPr>
        <w:tc>
          <w:tcPr>
            <w:tcW w:w="286" w:type="pct"/>
          </w:tcPr>
          <w:p w14:paraId="2AADA1D6" w14:textId="2CCE6290" w:rsidR="00340900" w:rsidRPr="00D145FD" w:rsidRDefault="00340900">
            <w:pPr>
              <w:rPr>
                <w:rFonts w:ascii="Proxima Nova Rg" w:hAnsi="Proxima Nova Rg"/>
                <w:lang w:val="es-CR"/>
              </w:rPr>
            </w:pPr>
            <w:r>
              <w:rPr>
                <w:rFonts w:ascii="Proxima Nova Rg" w:hAnsi="Proxima Nova Rg"/>
                <w:lang w:val="es-CR"/>
              </w:rPr>
              <w:t>2</w:t>
            </w:r>
          </w:p>
        </w:tc>
        <w:tc>
          <w:tcPr>
            <w:tcW w:w="3048" w:type="pct"/>
          </w:tcPr>
          <w:p w14:paraId="5B81121B" w14:textId="109773B4" w:rsidR="00340900" w:rsidRPr="00D145FD" w:rsidRDefault="00371F80">
            <w:pPr>
              <w:rPr>
                <w:rFonts w:ascii="Proxima Nova Rg" w:hAnsi="Proxima Nova Rg"/>
                <w:lang w:val="es-CR"/>
              </w:rPr>
            </w:pPr>
            <w:r>
              <w:rPr>
                <w:rFonts w:ascii="Proxima Nova Rg" w:hAnsi="Proxima Nova Rg"/>
                <w:lang w:val="es-CR"/>
              </w:rPr>
              <w:t>Adriana Morera</w:t>
            </w:r>
          </w:p>
        </w:tc>
        <w:tc>
          <w:tcPr>
            <w:tcW w:w="1666" w:type="pct"/>
          </w:tcPr>
          <w:p w14:paraId="01A08216" w14:textId="0D9585E3" w:rsidR="00340900" w:rsidRPr="00D145FD" w:rsidRDefault="00371F80">
            <w:pPr>
              <w:rPr>
                <w:rFonts w:ascii="Proxima Nova Rg" w:hAnsi="Proxima Nova Rg"/>
                <w:lang w:val="es-CR"/>
              </w:rPr>
            </w:pPr>
            <w:r>
              <w:rPr>
                <w:rFonts w:ascii="Proxima Nova Rg" w:hAnsi="Proxima Nova Rg"/>
                <w:lang w:val="es-CR"/>
              </w:rPr>
              <w:t>504460626</w:t>
            </w:r>
          </w:p>
        </w:tc>
      </w:tr>
      <w:tr w:rsidR="00340900" w:rsidRPr="00D145FD" w14:paraId="1755E627" w14:textId="77777777" w:rsidTr="00340900">
        <w:trPr>
          <w:trHeight w:val="391"/>
        </w:trPr>
        <w:tc>
          <w:tcPr>
            <w:tcW w:w="286" w:type="pct"/>
          </w:tcPr>
          <w:p w14:paraId="71D843BA" w14:textId="04A7E7F0" w:rsidR="00340900" w:rsidRPr="00D145FD" w:rsidRDefault="00340900">
            <w:pPr>
              <w:rPr>
                <w:rFonts w:ascii="Proxima Nova Rg" w:hAnsi="Proxima Nova Rg"/>
                <w:lang w:val="es-CR"/>
              </w:rPr>
            </w:pPr>
            <w:r>
              <w:rPr>
                <w:rFonts w:ascii="Proxima Nova Rg" w:hAnsi="Proxima Nova Rg"/>
                <w:lang w:val="es-CR"/>
              </w:rPr>
              <w:t>3</w:t>
            </w:r>
          </w:p>
        </w:tc>
        <w:tc>
          <w:tcPr>
            <w:tcW w:w="3048" w:type="pct"/>
          </w:tcPr>
          <w:p w14:paraId="2EB03739" w14:textId="11243C8E" w:rsidR="00340900" w:rsidRPr="00D145FD" w:rsidRDefault="00371F80">
            <w:pPr>
              <w:rPr>
                <w:rFonts w:ascii="Proxima Nova Rg" w:hAnsi="Proxima Nova Rg"/>
                <w:lang w:val="es-CR"/>
              </w:rPr>
            </w:pPr>
            <w:r>
              <w:rPr>
                <w:rFonts w:ascii="Proxima Nova Rg" w:hAnsi="Proxima Nova Rg"/>
                <w:lang w:val="es-CR"/>
              </w:rPr>
              <w:t>Marco Cortes</w:t>
            </w:r>
          </w:p>
        </w:tc>
        <w:tc>
          <w:tcPr>
            <w:tcW w:w="1666" w:type="pct"/>
          </w:tcPr>
          <w:p w14:paraId="39434228" w14:textId="7C5C057F" w:rsidR="00340900" w:rsidRPr="00D145FD" w:rsidRDefault="00371F80">
            <w:pPr>
              <w:rPr>
                <w:rFonts w:ascii="Proxima Nova Rg" w:hAnsi="Proxima Nova Rg"/>
                <w:lang w:val="es-CR"/>
              </w:rPr>
            </w:pPr>
            <w:r>
              <w:rPr>
                <w:rFonts w:ascii="Proxima Nova Rg" w:hAnsi="Proxima Nova Rg"/>
                <w:lang w:val="es-CR"/>
              </w:rPr>
              <w:t>504420108</w:t>
            </w:r>
          </w:p>
        </w:tc>
      </w:tr>
      <w:tr w:rsidR="00340900" w:rsidRPr="00D145FD" w14:paraId="7EF3A5A3" w14:textId="77777777" w:rsidTr="00340900">
        <w:trPr>
          <w:trHeight w:val="391"/>
        </w:trPr>
        <w:tc>
          <w:tcPr>
            <w:tcW w:w="286" w:type="pct"/>
          </w:tcPr>
          <w:p w14:paraId="122209F6" w14:textId="38798973" w:rsidR="00340900" w:rsidRPr="00D145FD" w:rsidRDefault="00340900">
            <w:pPr>
              <w:rPr>
                <w:rFonts w:ascii="Proxima Nova Rg" w:hAnsi="Proxima Nova Rg"/>
                <w:lang w:val="es-CR"/>
              </w:rPr>
            </w:pPr>
            <w:r>
              <w:rPr>
                <w:rFonts w:ascii="Proxima Nova Rg" w:hAnsi="Proxima Nova Rg"/>
                <w:lang w:val="es-CR"/>
              </w:rPr>
              <w:t>4</w:t>
            </w:r>
          </w:p>
        </w:tc>
        <w:tc>
          <w:tcPr>
            <w:tcW w:w="3048" w:type="pct"/>
          </w:tcPr>
          <w:p w14:paraId="49531451" w14:textId="2F1B39B0" w:rsidR="00340900" w:rsidRPr="00D145FD" w:rsidRDefault="00371F80">
            <w:pPr>
              <w:rPr>
                <w:rFonts w:ascii="Proxima Nova Rg" w:hAnsi="Proxima Nova Rg"/>
                <w:lang w:val="es-CR"/>
              </w:rPr>
            </w:pPr>
            <w:r>
              <w:rPr>
                <w:rFonts w:ascii="Proxima Nova Rg" w:hAnsi="Proxima Nova Rg"/>
                <w:lang w:val="es-CR"/>
              </w:rPr>
              <w:t>Fabiola Carrera</w:t>
            </w:r>
          </w:p>
        </w:tc>
        <w:tc>
          <w:tcPr>
            <w:tcW w:w="1666" w:type="pct"/>
          </w:tcPr>
          <w:p w14:paraId="133F502E" w14:textId="3FA9D5C4" w:rsidR="00340900" w:rsidRPr="00D145FD" w:rsidRDefault="00371F80">
            <w:pPr>
              <w:rPr>
                <w:rFonts w:ascii="Proxima Nova Rg" w:hAnsi="Proxima Nova Rg"/>
                <w:lang w:val="es-CR"/>
              </w:rPr>
            </w:pPr>
            <w:r>
              <w:rPr>
                <w:rFonts w:ascii="Proxima Nova Rg" w:hAnsi="Proxima Nova Rg"/>
                <w:lang w:val="es-CR"/>
              </w:rPr>
              <w:t>504530983</w:t>
            </w:r>
          </w:p>
        </w:tc>
      </w:tr>
      <w:tr w:rsidR="00340900" w:rsidRPr="00D145FD" w14:paraId="377D06A0" w14:textId="77777777" w:rsidTr="00340900">
        <w:trPr>
          <w:trHeight w:val="391"/>
        </w:trPr>
        <w:tc>
          <w:tcPr>
            <w:tcW w:w="286" w:type="pct"/>
          </w:tcPr>
          <w:p w14:paraId="6B6B36F5" w14:textId="299AE183" w:rsidR="00340900" w:rsidRPr="00D145FD" w:rsidRDefault="00340900">
            <w:pPr>
              <w:rPr>
                <w:rFonts w:ascii="Proxima Nova Rg" w:hAnsi="Proxima Nova Rg"/>
                <w:lang w:val="es-CR"/>
              </w:rPr>
            </w:pPr>
            <w:r>
              <w:rPr>
                <w:rFonts w:ascii="Proxima Nova Rg" w:hAnsi="Proxima Nova Rg"/>
                <w:lang w:val="es-CR"/>
              </w:rPr>
              <w:t>5</w:t>
            </w:r>
          </w:p>
        </w:tc>
        <w:tc>
          <w:tcPr>
            <w:tcW w:w="3048" w:type="pct"/>
          </w:tcPr>
          <w:p w14:paraId="1BC25DA5" w14:textId="3EE4D279" w:rsidR="00340900" w:rsidRPr="00D145FD" w:rsidRDefault="00340900">
            <w:pPr>
              <w:rPr>
                <w:rFonts w:ascii="Proxima Nova Rg" w:hAnsi="Proxima Nova Rg"/>
                <w:lang w:val="es-CR"/>
              </w:rPr>
            </w:pPr>
          </w:p>
        </w:tc>
        <w:tc>
          <w:tcPr>
            <w:tcW w:w="1666" w:type="pct"/>
          </w:tcPr>
          <w:p w14:paraId="0A8F5358" w14:textId="77777777" w:rsidR="00340900" w:rsidRPr="00D145FD" w:rsidRDefault="00340900">
            <w:pPr>
              <w:rPr>
                <w:rFonts w:ascii="Proxima Nova Rg" w:hAnsi="Proxima Nova Rg"/>
                <w:lang w:val="es-CR"/>
              </w:rPr>
            </w:pPr>
          </w:p>
        </w:tc>
      </w:tr>
    </w:tbl>
    <w:p w14:paraId="2A71AC64" w14:textId="5E674CEE" w:rsidR="00EB378F" w:rsidRDefault="00EB378F">
      <w:pPr>
        <w:rPr>
          <w:rFonts w:ascii="Proxima Nova Rg" w:hAnsi="Proxima Nova Rg"/>
          <w:lang w:val="es-CR"/>
        </w:rPr>
      </w:pPr>
    </w:p>
    <w:p w14:paraId="0C27B98F" w14:textId="6A1CCE8A" w:rsidR="003312ED" w:rsidRDefault="00EB378F" w:rsidP="008D6D77">
      <w:pPr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</w:pPr>
      <w:r w:rsidRPr="00EB378F"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  <w:t>* Reenviar este documento al profesor con los grupos conformados.</w:t>
      </w:r>
    </w:p>
    <w:p w14:paraId="3D22A5D0" w14:textId="77777777" w:rsidR="00EB378F" w:rsidRPr="00D145FD" w:rsidRDefault="00EB378F" w:rsidP="008D6D77">
      <w:pPr>
        <w:rPr>
          <w:rFonts w:ascii="Proxima Nova Rg" w:hAnsi="Proxima Nova Rg"/>
          <w:lang w:val="es-CR"/>
        </w:rPr>
      </w:pPr>
    </w:p>
    <w:p w14:paraId="723366FF" w14:textId="29A84734" w:rsidR="00B80D0D" w:rsidRPr="00D145FD" w:rsidRDefault="00BB1D9E" w:rsidP="008D6D77">
      <w:pPr>
        <w:rPr>
          <w:rFonts w:ascii="Proxima Nova Rg" w:hAnsi="Proxima Nova Rg"/>
          <w:lang w:val="es-CR"/>
        </w:rPr>
      </w:pPr>
      <w:r>
        <w:rPr>
          <w:rFonts w:ascii="Proxima Nova Rg" w:hAnsi="Proxima Nova Rg"/>
          <w:color w:val="595959" w:themeColor="text1" w:themeTint="A6"/>
          <w:sz w:val="24"/>
          <w:szCs w:val="28"/>
          <w:lang w:val="es-CR"/>
        </w:rPr>
        <w:t>* En el aula virtual se adjuntan ejemplos de Landing Pages como guía.</w:t>
      </w:r>
    </w:p>
    <w:sectPr w:rsidR="00B80D0D" w:rsidRPr="00D145FD" w:rsidSect="00E218A3">
      <w:foot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52DF9" w14:textId="77777777" w:rsidR="00F56214" w:rsidRDefault="00F56214">
      <w:pPr>
        <w:spacing w:after="0" w:line="240" w:lineRule="auto"/>
      </w:pPr>
      <w:r>
        <w:separator/>
      </w:r>
    </w:p>
  </w:endnote>
  <w:endnote w:type="continuationSeparator" w:id="0">
    <w:p w14:paraId="4BC7278D" w14:textId="77777777" w:rsidR="00F56214" w:rsidRDefault="00F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Proxima Nova Rg">
    <w:altName w:val="Tahoma"/>
    <w:panose1 w:val="00000000000000000000"/>
    <w:charset w:val="00"/>
    <w:family w:val="modern"/>
    <w:notTrueType/>
    <w:pitch w:val="variable"/>
    <w:sig w:usb0="A00000AF" w:usb1="5000E0FB" w:usb2="00000000" w:usb3="00000000" w:csb0="000001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723A" w14:textId="77777777" w:rsidR="001E042A" w:rsidRDefault="001E042A" w:rsidP="001E042A">
    <w:pPr>
      <w:pStyle w:val="Piedepgina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DECE" w14:textId="77777777" w:rsidR="00F56214" w:rsidRDefault="00F56214">
      <w:pPr>
        <w:spacing w:after="0" w:line="240" w:lineRule="auto"/>
      </w:pPr>
      <w:r>
        <w:separator/>
      </w:r>
    </w:p>
  </w:footnote>
  <w:footnote w:type="continuationSeparator" w:id="0">
    <w:p w14:paraId="3880C693" w14:textId="77777777" w:rsidR="00F56214" w:rsidRDefault="00F5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64C8B"/>
    <w:multiLevelType w:val="hybridMultilevel"/>
    <w:tmpl w:val="61046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27080B"/>
    <w:multiLevelType w:val="hybridMultilevel"/>
    <w:tmpl w:val="99A61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787987"/>
    <w:multiLevelType w:val="multilevel"/>
    <w:tmpl w:val="DBDC051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6395A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6395A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16395A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16395A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16395A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16395A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16395A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16395A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16395A" w:themeColor="accent1" w:themeShade="BF"/>
      </w:rPr>
    </w:lvl>
  </w:abstractNum>
  <w:abstractNum w:abstractNumId="14" w15:restartNumberingAfterBreak="0">
    <w:nsid w:val="52733C3F"/>
    <w:multiLevelType w:val="hybridMultilevel"/>
    <w:tmpl w:val="179E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E5D71"/>
    <w:multiLevelType w:val="multilevel"/>
    <w:tmpl w:val="5F92E4C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16395A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6395A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6395A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6395A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16395A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16395A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16395A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16395A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16395A" w:themeColor="accent1" w:themeShade="BF"/>
      </w:rPr>
    </w:lvl>
  </w:abstractNum>
  <w:num w:numId="1" w16cid:durableId="363289122">
    <w:abstractNumId w:val="9"/>
  </w:num>
  <w:num w:numId="2" w16cid:durableId="1773436715">
    <w:abstractNumId w:val="15"/>
  </w:num>
  <w:num w:numId="3" w16cid:durableId="394398141">
    <w:abstractNumId w:val="15"/>
    <w:lvlOverride w:ilvl="0">
      <w:startOverride w:val="1"/>
    </w:lvlOverride>
  </w:num>
  <w:num w:numId="4" w16cid:durableId="65955723">
    <w:abstractNumId w:val="11"/>
  </w:num>
  <w:num w:numId="5" w16cid:durableId="900142883">
    <w:abstractNumId w:val="7"/>
  </w:num>
  <w:num w:numId="6" w16cid:durableId="1106651772">
    <w:abstractNumId w:val="6"/>
  </w:num>
  <w:num w:numId="7" w16cid:durableId="1284071850">
    <w:abstractNumId w:val="5"/>
  </w:num>
  <w:num w:numId="8" w16cid:durableId="2023974801">
    <w:abstractNumId w:val="4"/>
  </w:num>
  <w:num w:numId="9" w16cid:durableId="815872695">
    <w:abstractNumId w:val="8"/>
  </w:num>
  <w:num w:numId="10" w16cid:durableId="551623239">
    <w:abstractNumId w:val="3"/>
  </w:num>
  <w:num w:numId="11" w16cid:durableId="1153762191">
    <w:abstractNumId w:val="2"/>
  </w:num>
  <w:num w:numId="12" w16cid:durableId="1139957664">
    <w:abstractNumId w:val="1"/>
  </w:num>
  <w:num w:numId="13" w16cid:durableId="1142621376">
    <w:abstractNumId w:val="0"/>
  </w:num>
  <w:num w:numId="14" w16cid:durableId="8878826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148622">
    <w:abstractNumId w:val="13"/>
  </w:num>
  <w:num w:numId="16" w16cid:durableId="216935476">
    <w:abstractNumId w:val="10"/>
  </w:num>
  <w:num w:numId="17" w16cid:durableId="493449410">
    <w:abstractNumId w:val="12"/>
  </w:num>
  <w:num w:numId="18" w16cid:durableId="13622456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FD"/>
    <w:rsid w:val="000232EA"/>
    <w:rsid w:val="00023DA4"/>
    <w:rsid w:val="000277C5"/>
    <w:rsid w:val="00083B37"/>
    <w:rsid w:val="000A0612"/>
    <w:rsid w:val="000B3ABF"/>
    <w:rsid w:val="000B4CCC"/>
    <w:rsid w:val="000E3526"/>
    <w:rsid w:val="001067A1"/>
    <w:rsid w:val="00167209"/>
    <w:rsid w:val="00175DE0"/>
    <w:rsid w:val="001A728E"/>
    <w:rsid w:val="001D3121"/>
    <w:rsid w:val="001E042A"/>
    <w:rsid w:val="00206A9A"/>
    <w:rsid w:val="00225505"/>
    <w:rsid w:val="00325DA6"/>
    <w:rsid w:val="003312ED"/>
    <w:rsid w:val="00340900"/>
    <w:rsid w:val="00344B8D"/>
    <w:rsid w:val="00371F80"/>
    <w:rsid w:val="00385CDF"/>
    <w:rsid w:val="004018C1"/>
    <w:rsid w:val="00446879"/>
    <w:rsid w:val="00471213"/>
    <w:rsid w:val="004727F4"/>
    <w:rsid w:val="0047771A"/>
    <w:rsid w:val="004A0A8D"/>
    <w:rsid w:val="004C5EC7"/>
    <w:rsid w:val="004E0E4E"/>
    <w:rsid w:val="00535D67"/>
    <w:rsid w:val="00575B92"/>
    <w:rsid w:val="005D4DC9"/>
    <w:rsid w:val="005F7999"/>
    <w:rsid w:val="00626EDA"/>
    <w:rsid w:val="0063680F"/>
    <w:rsid w:val="006401F4"/>
    <w:rsid w:val="006802D1"/>
    <w:rsid w:val="006C025B"/>
    <w:rsid w:val="006C3A7B"/>
    <w:rsid w:val="006D7FF8"/>
    <w:rsid w:val="00704472"/>
    <w:rsid w:val="00791457"/>
    <w:rsid w:val="007F372E"/>
    <w:rsid w:val="008471C0"/>
    <w:rsid w:val="0087771F"/>
    <w:rsid w:val="008D5E06"/>
    <w:rsid w:val="008D6D77"/>
    <w:rsid w:val="008E631E"/>
    <w:rsid w:val="00914873"/>
    <w:rsid w:val="00954BFF"/>
    <w:rsid w:val="00963CF3"/>
    <w:rsid w:val="00971F80"/>
    <w:rsid w:val="009B1731"/>
    <w:rsid w:val="009C0227"/>
    <w:rsid w:val="009E2B16"/>
    <w:rsid w:val="00A54D52"/>
    <w:rsid w:val="00A67AE6"/>
    <w:rsid w:val="00AA316B"/>
    <w:rsid w:val="00AC794B"/>
    <w:rsid w:val="00B04D5B"/>
    <w:rsid w:val="00B05004"/>
    <w:rsid w:val="00B43F06"/>
    <w:rsid w:val="00B80D0D"/>
    <w:rsid w:val="00BB1D9E"/>
    <w:rsid w:val="00BC1FD2"/>
    <w:rsid w:val="00BD7D71"/>
    <w:rsid w:val="00BE3695"/>
    <w:rsid w:val="00C244A1"/>
    <w:rsid w:val="00C305F6"/>
    <w:rsid w:val="00C76CE4"/>
    <w:rsid w:val="00C92C41"/>
    <w:rsid w:val="00C94B82"/>
    <w:rsid w:val="00CA22D1"/>
    <w:rsid w:val="00D145FD"/>
    <w:rsid w:val="00D212E6"/>
    <w:rsid w:val="00D42A38"/>
    <w:rsid w:val="00D50009"/>
    <w:rsid w:val="00D57E3E"/>
    <w:rsid w:val="00D840D6"/>
    <w:rsid w:val="00D90982"/>
    <w:rsid w:val="00DB24CB"/>
    <w:rsid w:val="00DF5013"/>
    <w:rsid w:val="00E218A3"/>
    <w:rsid w:val="00E41C52"/>
    <w:rsid w:val="00E9640A"/>
    <w:rsid w:val="00EB378F"/>
    <w:rsid w:val="00ED7DC4"/>
    <w:rsid w:val="00F1586E"/>
    <w:rsid w:val="00F37B71"/>
    <w:rsid w:val="00F56214"/>
    <w:rsid w:val="00FB568E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45FD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E4E"/>
    <w:rPr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D145FD"/>
    <w:pPr>
      <w:keepNext/>
      <w:keepLines/>
      <w:spacing w:before="600" w:after="240" w:line="240" w:lineRule="auto"/>
      <w:outlineLvl w:val="0"/>
    </w:pPr>
    <w:rPr>
      <w:rFonts w:asciiTheme="majorHAnsi" w:hAnsiTheme="majorHAnsi" w:cs="Times New Roman (Body CS)"/>
      <w:b/>
      <w:bCs/>
      <w:caps/>
      <w:color w:val="C00000"/>
      <w:spacing w:val="10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45FD"/>
    <w:pPr>
      <w:keepNext/>
      <w:keepLines/>
      <w:numPr>
        <w:numId w:val="4"/>
      </w:numPr>
      <w:spacing w:before="360" w:after="120" w:line="240" w:lineRule="auto"/>
      <w:outlineLvl w:val="1"/>
    </w:pPr>
    <w:rPr>
      <w:rFonts w:cs="Times New Roman (Body CS)"/>
      <w:b/>
      <w:bCs/>
      <w:color w:val="auto"/>
      <w:spacing w:val="1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6395A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"/>
    <w:qFormat/>
    <w:rsid w:val="00D145FD"/>
    <w:pPr>
      <w:spacing w:after="0" w:line="420" w:lineRule="exact"/>
    </w:pPr>
    <w:rPr>
      <w:rFonts w:asciiTheme="majorHAnsi" w:eastAsiaTheme="majorEastAsia" w:hAnsiTheme="majorHAnsi" w:cs="Times New Roman (Headings CS)"/>
      <w:caps/>
      <w:color w:val="C00000"/>
      <w:spacing w:val="10"/>
      <w:kern w:val="28"/>
      <w:sz w:val="40"/>
    </w:rPr>
  </w:style>
  <w:style w:type="character" w:customStyle="1" w:styleId="TtuloCar">
    <w:name w:val="Título Car"/>
    <w:basedOn w:val="Fuentedeprrafopredeter"/>
    <w:link w:val="Ttulo"/>
    <w:uiPriority w:val="1"/>
    <w:rsid w:val="00D145FD"/>
    <w:rPr>
      <w:rFonts w:asciiTheme="majorHAnsi" w:eastAsiaTheme="majorEastAsia" w:hAnsiTheme="majorHAnsi" w:cs="Times New Roman (Headings CS)"/>
      <w:caps/>
      <w:color w:val="C00000"/>
      <w:spacing w:val="10"/>
      <w:kern w:val="28"/>
      <w:sz w:val="40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2"/>
    <w:qFormat/>
    <w:rsid w:val="00D145FD"/>
    <w:pPr>
      <w:numPr>
        <w:ilvl w:val="1"/>
      </w:numPr>
      <w:spacing w:before="80" w:after="0" w:line="280" w:lineRule="exact"/>
    </w:pPr>
    <w:rPr>
      <w:rFonts w:cs="Times New Roman (Body CS)"/>
      <w:b/>
      <w:bCs/>
      <w:color w:val="C00000"/>
      <w:spacing w:val="10"/>
      <w:sz w:val="24"/>
    </w:rPr>
  </w:style>
  <w:style w:type="character" w:customStyle="1" w:styleId="SubttuloCar">
    <w:name w:val="Subtítulo Car"/>
    <w:basedOn w:val="Fuentedeprrafopredeter"/>
    <w:link w:val="Subttulo"/>
    <w:uiPriority w:val="2"/>
    <w:rsid w:val="00D145FD"/>
    <w:rPr>
      <w:rFonts w:cs="Times New Roman (Body CS)"/>
      <w:b/>
      <w:bCs/>
      <w:color w:val="C00000"/>
      <w:spacing w:val="10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D145FD"/>
    <w:rPr>
      <w:rFonts w:asciiTheme="majorHAnsi" w:hAnsiTheme="majorHAnsi" w:cs="Times New Roman (Body CS)"/>
      <w:b/>
      <w:bCs/>
      <w:caps/>
      <w:color w:val="C00000"/>
      <w:spacing w:val="10"/>
      <w:sz w:val="28"/>
    </w:rPr>
  </w:style>
  <w:style w:type="table" w:customStyle="1" w:styleId="TipTable">
    <w:name w:val="Tip Table"/>
    <w:basedOn w:val="Tablanormal"/>
    <w:uiPriority w:val="99"/>
    <w:rsid w:val="00D145FD"/>
    <w:pPr>
      <w:spacing w:after="0" w:line="240" w:lineRule="auto"/>
    </w:pPr>
    <w:rPr>
      <w:color w:val="C00000"/>
    </w:rPr>
    <w:tblPr>
      <w:tblCellMar>
        <w:top w:w="144" w:type="dxa"/>
        <w:left w:w="0" w:type="dxa"/>
        <w:right w:w="0" w:type="dxa"/>
      </w:tblCellMar>
    </w:tblPr>
    <w:tcPr>
      <w:shd w:val="clear" w:color="auto" w:fill="C5D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5E06"/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D145FD"/>
    <w:rPr>
      <w:rFonts w:cs="Times New Roman (Body CS)"/>
      <w:b/>
      <w:bCs/>
      <w:color w:val="auto"/>
      <w:spacing w:val="10"/>
      <w:sz w:val="24"/>
    </w:rPr>
  </w:style>
  <w:style w:type="paragraph" w:styleId="Listaconvietas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E042A"/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294D4" w:themeColor="accent1" w:themeTint="99"/>
        <w:left w:val="single" w:sz="4" w:space="0" w:color="5294D4" w:themeColor="accent1" w:themeTint="99"/>
        <w:bottom w:val="single" w:sz="4" w:space="0" w:color="5294D4" w:themeColor="accent1" w:themeTint="99"/>
        <w:right w:val="single" w:sz="4" w:space="0" w:color="5294D4" w:themeColor="accent1" w:themeTint="99"/>
        <w:insideH w:val="single" w:sz="4" w:space="0" w:color="5294D4" w:themeColor="accent1" w:themeTint="99"/>
        <w:insideV w:val="single" w:sz="4" w:space="0" w:color="5294D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D79" w:themeColor="accent1"/>
          <w:left w:val="single" w:sz="4" w:space="0" w:color="1E4D79" w:themeColor="accent1"/>
          <w:bottom w:val="single" w:sz="4" w:space="0" w:color="1E4D79" w:themeColor="accent1"/>
          <w:right w:val="single" w:sz="4" w:space="0" w:color="1E4D79" w:themeColor="accent1"/>
          <w:insideH w:val="nil"/>
          <w:insideV w:val="nil"/>
        </w:tcBorders>
        <w:shd w:val="clear" w:color="auto" w:fill="1E4D79" w:themeFill="accent1"/>
      </w:tcPr>
    </w:tblStylePr>
    <w:tblStylePr w:type="lastRow">
      <w:rPr>
        <w:b/>
        <w:bCs/>
      </w:rPr>
      <w:tblPr/>
      <w:tcPr>
        <w:tcBorders>
          <w:top w:val="double" w:sz="4" w:space="0" w:color="1E4D7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BF0" w:themeFill="accent1" w:themeFillTint="33"/>
      </w:tcPr>
    </w:tblStylePr>
    <w:tblStylePr w:type="band1Horz">
      <w:tblPr/>
      <w:tcPr>
        <w:shd w:val="clear" w:color="auto" w:fill="C5DBF0" w:themeFill="accent1" w:themeFillTint="33"/>
      </w:tcPr>
    </w:tblStyle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anormal"/>
    <w:uiPriority w:val="99"/>
    <w:pPr>
      <w:spacing w:before="120" w:after="120" w:line="240" w:lineRule="auto"/>
    </w:pPr>
    <w:tblPr>
      <w:tblBorders>
        <w:top w:val="single" w:sz="4" w:space="0" w:color="1E4D79" w:themeColor="accent1"/>
        <w:left w:val="single" w:sz="4" w:space="0" w:color="1E4D79" w:themeColor="accent1"/>
        <w:bottom w:val="single" w:sz="4" w:space="0" w:color="1E4D79" w:themeColor="accent1"/>
        <w:right w:val="single" w:sz="4" w:space="0" w:color="1E4D79" w:themeColor="accent1"/>
        <w:insideH w:val="single" w:sz="4" w:space="0" w:color="1E4D79" w:themeColor="accent1"/>
        <w:insideV w:val="single" w:sz="4" w:space="0" w:color="1E4D79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C5DBF0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1E4D79" w:themeFill="accent1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8D5E06"/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5E06"/>
    <w:rPr>
      <w:rFonts w:asciiTheme="majorHAnsi" w:eastAsiaTheme="majorEastAsia" w:hAnsiTheme="majorHAnsi" w:cstheme="majorBidi"/>
      <w:color w:val="16395A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D5E06"/>
    <w:rPr>
      <w:i/>
      <w:iCs/>
      <w:color w:val="16395A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D5E06"/>
    <w:pPr>
      <w:pBdr>
        <w:top w:val="single" w:sz="4" w:space="10" w:color="16395A" w:themeColor="accent1" w:themeShade="BF"/>
        <w:bottom w:val="single" w:sz="4" w:space="10" w:color="16395A" w:themeColor="accent1" w:themeShade="BF"/>
      </w:pBdr>
      <w:spacing w:before="360" w:after="360"/>
      <w:ind w:left="864" w:right="864"/>
      <w:jc w:val="center"/>
    </w:pPr>
    <w:rPr>
      <w:i/>
      <w:iCs/>
      <w:color w:val="16395A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D5E06"/>
    <w:rPr>
      <w:i/>
      <w:iCs/>
      <w:color w:val="16395A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D5E06"/>
    <w:rPr>
      <w:b/>
      <w:bCs/>
      <w:caps w:val="0"/>
      <w:smallCaps/>
      <w:color w:val="16395A" w:themeColor="accent1" w:themeShade="BF"/>
      <w:spacing w:val="5"/>
    </w:rPr>
  </w:style>
  <w:style w:type="paragraph" w:styleId="Textodebloque">
    <w:name w:val="Block Text"/>
    <w:basedOn w:val="Normal"/>
    <w:uiPriority w:val="99"/>
    <w:semiHidden/>
    <w:unhideWhenUsed/>
    <w:rsid w:val="008D5E06"/>
    <w:pPr>
      <w:pBdr>
        <w:top w:val="single" w:sz="2" w:space="10" w:color="16395A" w:themeColor="accent1" w:themeShade="BF"/>
        <w:left w:val="single" w:sz="2" w:space="10" w:color="16395A" w:themeColor="accent1" w:themeShade="BF"/>
        <w:bottom w:val="single" w:sz="2" w:space="10" w:color="16395A" w:themeColor="accent1" w:themeShade="BF"/>
        <w:right w:val="single" w:sz="2" w:space="10" w:color="16395A" w:themeColor="accent1" w:themeShade="BF"/>
      </w:pBdr>
      <w:ind w:left="1152" w:right="1152"/>
    </w:pPr>
    <w:rPr>
      <w:rFonts w:eastAsiaTheme="minorEastAsia"/>
      <w:i/>
      <w:iCs/>
      <w:color w:val="16395A" w:themeColor="accent1" w:themeShade="BF"/>
    </w:rPr>
  </w:style>
  <w:style w:type="character" w:styleId="Hipervnculo">
    <w:name w:val="Hyperlink"/>
    <w:basedOn w:val="Fuentedeprrafopredeter"/>
    <w:uiPriority w:val="99"/>
    <w:semiHidden/>
    <w:unhideWhenUsed/>
    <w:rsid w:val="008D5E06"/>
    <w:rPr>
      <w:color w:val="EB450E" w:themeColor="accent6" w:themeShade="BF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aconnmeros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Tablanormal4">
    <w:name w:val="Plain Table 4"/>
    <w:basedOn w:val="Tabla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fo">
    <w:name w:val="Info"/>
    <w:basedOn w:val="Normal"/>
    <w:qFormat/>
    <w:rsid w:val="009C0227"/>
    <w:pPr>
      <w:keepNext/>
      <w:spacing w:before="120" w:after="120" w:line="240" w:lineRule="auto"/>
    </w:pPr>
  </w:style>
  <w:style w:type="character" w:styleId="nfasis">
    <w:name w:val="Emphasis"/>
    <w:uiPriority w:val="20"/>
    <w:qFormat/>
    <w:rsid w:val="004E0E4E"/>
    <w:rPr>
      <w:b/>
      <w:i w:val="0"/>
      <w:iCs/>
      <w:color w:val="auto"/>
    </w:rPr>
  </w:style>
  <w:style w:type="paragraph" w:styleId="Prrafodelista">
    <w:name w:val="List Paragraph"/>
    <w:basedOn w:val="Normal"/>
    <w:uiPriority w:val="34"/>
    <w:unhideWhenUsed/>
    <w:qFormat/>
    <w:rsid w:val="00D14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wks\AppData\Roaming\Microsoft\Templates\Business%20project%20scope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E88F73C2914202A0BB21E1D9202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4BE1A-62F4-4F2C-A25A-A38732C76C0E}"/>
      </w:docPartPr>
      <w:docPartBody>
        <w:p w:rsidR="00381B62" w:rsidRDefault="00000000">
          <w:pPr>
            <w:pStyle w:val="44E88F73C2914202A0BB21E1D9202935"/>
          </w:pPr>
          <w:r w:rsidRPr="00D42A38">
            <w:t>Arbitrage Financial</w:t>
          </w:r>
          <w:r>
            <w:br/>
          </w:r>
          <w:r w:rsidRPr="00D42A38">
            <w:t>Project Scope</w:t>
          </w:r>
        </w:p>
      </w:docPartBody>
    </w:docPart>
    <w:docPart>
      <w:docPartPr>
        <w:name w:val="C51C344264FC4F14BD82AC044EEDF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C62FC-ACFE-44FC-ABD1-E876813CB59C}"/>
      </w:docPartPr>
      <w:docPartBody>
        <w:p w:rsidR="00381B62" w:rsidRDefault="00000000">
          <w:pPr>
            <w:pStyle w:val="C51C344264FC4F14BD82AC044EEDF982"/>
          </w:pPr>
          <w:r w:rsidRPr="00D42A38">
            <w:t>January 10, 2023</w:t>
          </w:r>
        </w:p>
      </w:docPartBody>
    </w:docPart>
    <w:docPart>
      <w:docPartPr>
        <w:name w:val="14CDDA06F3454427B079B7AFC48B0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B76D9-EB1B-4291-9977-2E6E62C79543}"/>
      </w:docPartPr>
      <w:docPartBody>
        <w:p w:rsidR="00381B62" w:rsidRDefault="00000000">
          <w:pPr>
            <w:pStyle w:val="14CDDA06F3454427B079B7AFC48B0A14"/>
          </w:pPr>
          <w:r w:rsidRPr="00D42A38">
            <w:t>Project background and description</w:t>
          </w:r>
        </w:p>
      </w:docPartBody>
    </w:docPart>
    <w:docPart>
      <w:docPartPr>
        <w:name w:val="AC63AEEA7D85439FA4B3660AB6FA6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D3C92-F5C1-4078-996E-EDED823C1CB2}"/>
      </w:docPartPr>
      <w:docPartBody>
        <w:p w:rsidR="00381B62" w:rsidRDefault="00000000">
          <w:pPr>
            <w:pStyle w:val="AC63AEEA7D85439FA4B3660AB6FA6B6B"/>
          </w:pPr>
          <w:r w:rsidRPr="00D42A38">
            <w:t>High-level requirements</w:t>
          </w:r>
        </w:p>
      </w:docPartBody>
    </w:docPart>
    <w:docPart>
      <w:docPartPr>
        <w:name w:val="19E375425C8F490B81E1D7E1AAD56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11EC4-F0D1-4117-9823-53646FB3CC57}"/>
      </w:docPartPr>
      <w:docPartBody>
        <w:p w:rsidR="00381B62" w:rsidRDefault="005A16E2" w:rsidP="005A16E2">
          <w:pPr>
            <w:pStyle w:val="19E375425C8F490B81E1D7E1AAD56837"/>
          </w:pPr>
          <w:r w:rsidRPr="004E0E4E"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Proxima Nova Rg">
    <w:altName w:val="Tahoma"/>
    <w:panose1 w:val="00000000000000000000"/>
    <w:charset w:val="00"/>
    <w:family w:val="modern"/>
    <w:notTrueType/>
    <w:pitch w:val="variable"/>
    <w:sig w:usb0="A00000AF" w:usb1="5000E0FB" w:usb2="00000000" w:usb3="00000000" w:csb0="000001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E2"/>
    <w:rsid w:val="00294653"/>
    <w:rsid w:val="00381B62"/>
    <w:rsid w:val="00442494"/>
    <w:rsid w:val="005A16E2"/>
    <w:rsid w:val="00C8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4E88F73C2914202A0BB21E1D9202935">
    <w:name w:val="44E88F73C2914202A0BB21E1D9202935"/>
  </w:style>
  <w:style w:type="paragraph" w:customStyle="1" w:styleId="C51C344264FC4F14BD82AC044EEDF982">
    <w:name w:val="C51C344264FC4F14BD82AC044EEDF982"/>
  </w:style>
  <w:style w:type="paragraph" w:customStyle="1" w:styleId="14CDDA06F3454427B079B7AFC48B0A14">
    <w:name w:val="14CDDA06F3454427B079B7AFC48B0A14"/>
  </w:style>
  <w:style w:type="paragraph" w:customStyle="1" w:styleId="AC63AEEA7D85439FA4B3660AB6FA6B6B">
    <w:name w:val="AC63AEEA7D85439FA4B3660AB6FA6B6B"/>
  </w:style>
  <w:style w:type="character" w:styleId="nfasis">
    <w:name w:val="Emphasis"/>
    <w:uiPriority w:val="20"/>
    <w:qFormat/>
    <w:rPr>
      <w:b/>
      <w:i w:val="0"/>
      <w:iCs/>
      <w:color w:val="auto"/>
    </w:rPr>
  </w:style>
  <w:style w:type="paragraph" w:customStyle="1" w:styleId="19E375425C8F490B81E1D7E1AAD56837">
    <w:name w:val="19E375425C8F490B81E1D7E1AAD56837"/>
    <w:rsid w:val="005A16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2927813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E4D79"/>
      </a:accent1>
      <a:accent2>
        <a:srgbClr val="C3A71D"/>
      </a:accent2>
      <a:accent3>
        <a:srgbClr val="DDEAF6"/>
      </a:accent3>
      <a:accent4>
        <a:srgbClr val="5363FA"/>
      </a:accent4>
      <a:accent5>
        <a:srgbClr val="87A5A8"/>
      </a:accent5>
      <a:accent6>
        <a:srgbClr val="F58059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71AEA-BC85-4EDB-85A5-6D0A33AE5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08FA0C-F875-49AF-BEB0-FE57B32879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4FDA719-D6A8-4490-BF7F-788CEB4C55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project scope report.dotx</Template>
  <TotalTime>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2023-09-15T14:17:00Z</dcterms:created>
  <dcterms:modified xsi:type="dcterms:W3CDTF">2023-10-06T13:55:00Z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